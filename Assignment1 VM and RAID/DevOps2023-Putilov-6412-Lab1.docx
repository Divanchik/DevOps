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Hlk127484980"/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Отчёт по лабораторной работе №1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VM and RAID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Путилов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              Группа: 641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-100503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Проверил: Авдеев Е.В.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Самара 2023</w:t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First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Create virtual machine with debian/ubuntu/centos or download preinstalled image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"https://www.osboxes.org/"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https://www.osboxes.org/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). It should be withoug GUI.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41220" cy="391668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Virtual machine with added disks.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Second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et hostname = your surname.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47310" cy="258445"/>
            <wp:effectExtent l="0" t="0" r="381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Set hostname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Third step: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dd simple raid1 to virtual machine: *nix os system on 1-st hdd, 2d and 3d hdds are in raid1. 1 (with star). Only two hdds. Os system on raid1, based on this two hdd.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68980" cy="122682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t="5164" b="1924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Demonstration of connected sdb and sdc disks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19045" cy="2014220"/>
            <wp:effectExtent l="0" t="0" r="1079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r="19672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25725" cy="1991360"/>
            <wp:effectExtent l="0" t="0" r="10795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r="1570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Picture 4 - Creating disk partitions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on sdb and sdc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61360" cy="150876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Result after pic. 4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05935" cy="1224280"/>
            <wp:effectExtent l="0" t="0" r="698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Create array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53740" cy="174498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Result after pic. 4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34740" cy="2814955"/>
            <wp:effectExtent l="0" t="0" r="7620" b="444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Create filesystem and show result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55820" cy="1912620"/>
            <wp:effectExtent l="0" t="0" r="762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Show filesystem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97120" cy="1951990"/>
            <wp:effectExtent l="0" t="0" r="10160" b="139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0 - Result of editing fstab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39540" cy="3238500"/>
            <wp:effectExtent l="0" t="0" r="762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1 - After reboot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fourth: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file on raid1 file system. Turn off vm and remove one of the hhds from vm. Turn on vm. File should be accessible.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28900" cy="548640"/>
            <wp:effectExtent l="0" t="0" r="762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2 - Show created file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58640" cy="100584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3 - Remove sdc1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91710" cy="3084195"/>
            <wp:effectExtent l="0" t="0" r="8890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4 - Result after removing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58440" cy="480060"/>
            <wp:effectExtent l="0" t="0" r="0" b="762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5 - Show file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59280" cy="1805940"/>
            <wp:effectExtent l="0" t="0" r="0" b="762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rcRect t="4833" b="5111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6 - Remove disk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38500" cy="1440180"/>
            <wp:effectExtent l="0" t="0" r="7620" b="762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7 - Result after removing disk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44140" cy="548640"/>
            <wp:effectExtent l="0" t="0" r="762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8 - Show file after removing disk</w:t>
      </w:r>
    </w:p>
    <w:p>
      <w:pPr>
        <w:pStyle w:val="41"/>
        <w:spacing w:line="24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Fifths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Add new hdd and sync it to raid1.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60220" cy="1726565"/>
            <wp:effectExtent l="0" t="0" r="7620" b="1079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rcRect b="4900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9 - Add new disk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9460" cy="1570990"/>
            <wp:effectExtent l="0" t="0" r="7620" b="139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0 - Show added disk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69385" cy="2933700"/>
            <wp:effectExtent l="0" t="0" r="8255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rcRect t="18776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1 -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Create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disk partition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95600" cy="533400"/>
            <wp:effectExtent l="0" t="0" r="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22 - Show file after all actions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Sixth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nstall and run local Kubernetes cluster with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 </w:t>
      </w:r>
      <w:r>
        <w:rPr>
          <w:rStyle w:val="28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minikube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366010"/>
            <wp:effectExtent l="0" t="0" r="0" b="1143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3 - Download and install minikube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91940" cy="1821180"/>
            <wp:effectExtent l="0" t="0" r="7620" b="762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Show kubectl version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37560" cy="556260"/>
            <wp:effectExtent l="0" t="0" r="0" b="762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5 - Show minikube version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3959860"/>
            <wp:effectExtent l="0" t="0" r="1905" b="254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6 - Show dashboard (in w3m browser)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Seventh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eploy hello-minikube app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17135" cy="3436620"/>
            <wp:effectExtent l="0" t="0" r="12065" b="762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7 -Deploy app</w:t>
      </w:r>
    </w:p>
    <w:p>
      <w:pPr>
        <w:rPr>
          <w:rFonts w:hint="default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61585" cy="3704590"/>
            <wp:effectExtent l="0" t="0" r="13335" b="1397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41"/>
        <w:spacing w:line="240" w:lineRule="auto"/>
        <w:jc w:val="center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8 - Show app (in w3m browser)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494C6C"/>
    <w:rsid w:val="3D2E204C"/>
    <w:rsid w:val="53240BFA"/>
    <w:rsid w:val="5D4109BC"/>
    <w:rsid w:val="64CB6F18"/>
    <w:rsid w:val="76B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2021-12-10T04:38:00Z</dcterms:created>
  <dc:creator>Глеб Путилов</dc:creator>
  <cp:lastModifiedBy>Глеб Путилов</cp:lastModifiedBy>
  <dcterms:modified xsi:type="dcterms:W3CDTF">2023-03-03T15:21:52Z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ADCB036B501F464F843CAFF7F1AE4D1E</vt:lpwstr>
  </property>
</Properties>
</file>